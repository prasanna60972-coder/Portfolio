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6738C" w14:textId="77777777" w:rsidR="00A20FED" w:rsidRPr="002F1CE8" w:rsidRDefault="00000000">
      <w:pPr>
        <w:pStyle w:val="Title"/>
        <w:rPr>
          <w:color w:val="auto"/>
        </w:rPr>
      </w:pPr>
      <w:r w:rsidRPr="002F1CE8">
        <w:rPr>
          <w:color w:val="auto"/>
        </w:rPr>
        <w:t>Prasanna Kumari D</w:t>
      </w:r>
    </w:p>
    <w:p w14:paraId="01FBA61E" w14:textId="77777777" w:rsidR="00A20FED" w:rsidRPr="002F1CE8" w:rsidRDefault="00000000">
      <w:r w:rsidRPr="002F1CE8">
        <w:t>Python Full Stack Developer</w:t>
      </w:r>
    </w:p>
    <w:p w14:paraId="2E2081B9" w14:textId="77777777" w:rsidR="00A20FED" w:rsidRPr="002F1CE8" w:rsidRDefault="00000000">
      <w:r w:rsidRPr="002F1CE8">
        <w:t>📍 Tirupur, Tamil Nadu | 📞 8870363207 | 📧 prasanna60972@gmail.com</w:t>
      </w:r>
    </w:p>
    <w:p w14:paraId="301D7239" w14:textId="77777777" w:rsidR="00A20FED" w:rsidRPr="002F1CE8" w:rsidRDefault="00000000">
      <w:r w:rsidRPr="002F1CE8">
        <w:t>🔗 LinkedIn: https://www.linkedin.com/in/prasanna-kumari-d-096a25250</w:t>
      </w:r>
    </w:p>
    <w:p w14:paraId="74B3C148" w14:textId="77777777" w:rsidR="00A20FED" w:rsidRPr="002F1CE8" w:rsidRDefault="00000000">
      <w:r w:rsidRPr="002F1CE8">
        <w:t>🔗 GitHub: https://github.com/prasanna60972-coder</w:t>
      </w:r>
    </w:p>
    <w:p w14:paraId="2F0AD96C" w14:textId="77777777" w:rsidR="00A20FED" w:rsidRPr="002F1CE8" w:rsidRDefault="00000000">
      <w:pPr>
        <w:pStyle w:val="Heading1"/>
        <w:rPr>
          <w:color w:val="auto"/>
        </w:rPr>
      </w:pPr>
      <w:r w:rsidRPr="002F1CE8">
        <w:rPr>
          <w:color w:val="auto"/>
        </w:rPr>
        <w:t>Summary</w:t>
      </w:r>
    </w:p>
    <w:p w14:paraId="4E43DE39" w14:textId="77777777" w:rsidR="00A20FED" w:rsidRPr="002F1CE8" w:rsidRDefault="00000000">
      <w:r w:rsidRPr="002F1CE8">
        <w:t>Aspiring Python Full Stack Developer with a Master’s in Computer Science and hands-on training in Python, Django, HTML, CSS, and SQL. Experienced in building web applications and solving problems with clean, maintainable code. Strong background in teamwork, analytical thinking, and process accuracy from prior professional experience. Seeking to contribute to innovative projects as a Software Developer.</w:t>
      </w:r>
    </w:p>
    <w:p w14:paraId="1CB11051" w14:textId="77777777" w:rsidR="00A20FED" w:rsidRPr="002F1CE8" w:rsidRDefault="00000000">
      <w:pPr>
        <w:pStyle w:val="Heading1"/>
        <w:rPr>
          <w:color w:val="auto"/>
        </w:rPr>
      </w:pPr>
      <w:r w:rsidRPr="002F1CE8">
        <w:rPr>
          <w:color w:val="auto"/>
        </w:rPr>
        <w:t>Skills</w:t>
      </w:r>
    </w:p>
    <w:p w14:paraId="4FCBC493" w14:textId="77777777" w:rsidR="00A20FED" w:rsidRPr="002F1CE8" w:rsidRDefault="00000000">
      <w:r w:rsidRPr="002F1CE8">
        <w:t>• Languages: Python, SQL</w:t>
      </w:r>
      <w:r w:rsidRPr="002F1CE8">
        <w:br/>
        <w:t>• Web Technologies: HTML, CSS, JavaScript (basic)</w:t>
      </w:r>
      <w:r w:rsidRPr="002F1CE8">
        <w:br/>
        <w:t>• Frameworks: Django (in progress), React (basic)</w:t>
      </w:r>
      <w:r w:rsidRPr="002F1CE8">
        <w:br/>
        <w:t>• Databases: MySQL (in progress), SQLite</w:t>
      </w:r>
      <w:r w:rsidRPr="002F1CE8">
        <w:br/>
        <w:t>• Tools: Git, GitHub, VS Code</w:t>
      </w:r>
      <w:r w:rsidRPr="002F1CE8">
        <w:br/>
        <w:t>• Soft Skills: Problem-solving, Analytical thinking, Communication, Team collaboration</w:t>
      </w:r>
    </w:p>
    <w:p w14:paraId="57410A60" w14:textId="77777777" w:rsidR="00A20FED" w:rsidRPr="002F1CE8" w:rsidRDefault="00000000">
      <w:pPr>
        <w:pStyle w:val="Heading1"/>
        <w:rPr>
          <w:color w:val="auto"/>
        </w:rPr>
      </w:pPr>
      <w:r w:rsidRPr="002F1CE8">
        <w:rPr>
          <w:color w:val="auto"/>
        </w:rPr>
        <w:t>Projects</w:t>
      </w:r>
    </w:p>
    <w:p w14:paraId="7537EFF2" w14:textId="77777777" w:rsidR="00A20FED" w:rsidRPr="002F1CE8" w:rsidRDefault="00000000">
      <w:r w:rsidRPr="002F1CE8">
        <w:t>• Personal Portfolio Website (HTML, CSS, JavaScript)</w:t>
      </w:r>
      <w:r w:rsidRPr="002F1CE8">
        <w:br/>
        <w:t xml:space="preserve">  Built a responsive website to showcase projects and skills.</w:t>
      </w:r>
      <w:r w:rsidRPr="002F1CE8">
        <w:br/>
      </w:r>
      <w:r w:rsidRPr="002F1CE8">
        <w:br/>
        <w:t>• Student Management System (Python, Django, SQLite)</w:t>
      </w:r>
      <w:r w:rsidRPr="002F1CE8">
        <w:br/>
        <w:t xml:space="preserve">  Developed CRUD operations with authentication to manage student records.</w:t>
      </w:r>
      <w:r w:rsidRPr="002F1CE8">
        <w:br/>
      </w:r>
      <w:r w:rsidRPr="002F1CE8">
        <w:br/>
        <w:t>• E-commerce Web Application (Django + React – In Progress)</w:t>
      </w:r>
      <w:r w:rsidRPr="002F1CE8">
        <w:br/>
        <w:t xml:space="preserve">  Implemented product listing, shopping cart, and user authentication features.</w:t>
      </w:r>
    </w:p>
    <w:p w14:paraId="704B42FA" w14:textId="77777777" w:rsidR="00CB6781" w:rsidRPr="002F1CE8" w:rsidRDefault="00CB6781">
      <w:pPr>
        <w:pStyle w:val="Heading1"/>
        <w:rPr>
          <w:color w:val="auto"/>
        </w:rPr>
      </w:pPr>
    </w:p>
    <w:p w14:paraId="61A89BE2" w14:textId="66128A29" w:rsidR="00A20FED" w:rsidRPr="002F1CE8" w:rsidRDefault="00000000">
      <w:pPr>
        <w:pStyle w:val="Heading1"/>
        <w:rPr>
          <w:color w:val="auto"/>
        </w:rPr>
      </w:pPr>
      <w:r w:rsidRPr="002F1CE8">
        <w:rPr>
          <w:color w:val="auto"/>
        </w:rPr>
        <w:t>Education</w:t>
      </w:r>
    </w:p>
    <w:p w14:paraId="1C7121EB" w14:textId="6F658CF6" w:rsidR="00A20FED" w:rsidRPr="002F1CE8" w:rsidRDefault="00000000">
      <w:r w:rsidRPr="002F1CE8">
        <w:t>• M.Sc. Computer Science</w:t>
      </w:r>
      <w:r w:rsidRPr="002F1CE8">
        <w:br/>
        <w:t xml:space="preserve">  LRG Arts College for Women, Bharathiar University</w:t>
      </w:r>
      <w:r w:rsidRPr="002F1CE8">
        <w:br/>
        <w:t xml:space="preserve">  2021 – 2023 | Percentage: 85.86%</w:t>
      </w:r>
      <w:r w:rsidRPr="002F1CE8">
        <w:br/>
      </w:r>
      <w:r w:rsidRPr="002F1CE8">
        <w:br/>
        <w:t>• BCA (Bachelor of Computer Applications)</w:t>
      </w:r>
      <w:r w:rsidRPr="002F1CE8">
        <w:br/>
        <w:t xml:space="preserve">  Tiruppur Kumaran College for Women, Bharathiar University</w:t>
      </w:r>
      <w:r w:rsidRPr="002F1CE8">
        <w:br/>
        <w:t xml:space="preserve">  2018 – 2021 | Percentage: 83.25%</w:t>
      </w:r>
      <w:r w:rsidRPr="002F1CE8">
        <w:br/>
      </w:r>
    </w:p>
    <w:p w14:paraId="3B2EEEAA" w14:textId="77777777" w:rsidR="00A20FED" w:rsidRPr="002F1CE8" w:rsidRDefault="00000000">
      <w:pPr>
        <w:pStyle w:val="Heading1"/>
        <w:rPr>
          <w:color w:val="auto"/>
        </w:rPr>
      </w:pPr>
      <w:r w:rsidRPr="002F1CE8">
        <w:rPr>
          <w:color w:val="auto"/>
        </w:rPr>
        <w:t>Certifications</w:t>
      </w:r>
    </w:p>
    <w:p w14:paraId="1286D5BD" w14:textId="77777777" w:rsidR="00A20FED" w:rsidRPr="002F1CE8" w:rsidRDefault="00000000">
      <w:r w:rsidRPr="002F1CE8">
        <w:t>• Python Full Stack Development – Ongoing (2025)</w:t>
      </w:r>
      <w:r w:rsidRPr="002F1CE8">
        <w:br/>
        <w:t>• TCS ION Career Edge – Young Professional</w:t>
      </w:r>
      <w:r w:rsidRPr="002F1CE8">
        <w:br/>
        <w:t>• Front-End Development (HTML) – Great Learning Academy</w:t>
      </w:r>
    </w:p>
    <w:sectPr w:rsidR="00A20FED" w:rsidRPr="002F1CE8" w:rsidSect="00965F14">
      <w:pgSz w:w="12240" w:h="15840" w:code="1"/>
      <w:pgMar w:top="1134" w:right="1474" w:bottom="1440" w:left="147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3899942">
    <w:abstractNumId w:val="8"/>
  </w:num>
  <w:num w:numId="2" w16cid:durableId="1775132175">
    <w:abstractNumId w:val="6"/>
  </w:num>
  <w:num w:numId="3" w16cid:durableId="1315178059">
    <w:abstractNumId w:val="5"/>
  </w:num>
  <w:num w:numId="4" w16cid:durableId="1292249623">
    <w:abstractNumId w:val="4"/>
  </w:num>
  <w:num w:numId="5" w16cid:durableId="504320316">
    <w:abstractNumId w:val="7"/>
  </w:num>
  <w:num w:numId="6" w16cid:durableId="1157767484">
    <w:abstractNumId w:val="3"/>
  </w:num>
  <w:num w:numId="7" w16cid:durableId="1691181199">
    <w:abstractNumId w:val="2"/>
  </w:num>
  <w:num w:numId="8" w16cid:durableId="1229077738">
    <w:abstractNumId w:val="1"/>
  </w:num>
  <w:num w:numId="9" w16cid:durableId="747726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gutterAtTop/>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FA7"/>
    <w:rsid w:val="00034616"/>
    <w:rsid w:val="0006063C"/>
    <w:rsid w:val="0015074B"/>
    <w:rsid w:val="0029639D"/>
    <w:rsid w:val="002F1CE8"/>
    <w:rsid w:val="00326F90"/>
    <w:rsid w:val="006470F8"/>
    <w:rsid w:val="00965F14"/>
    <w:rsid w:val="00A20FED"/>
    <w:rsid w:val="00AA1D8D"/>
    <w:rsid w:val="00B47730"/>
    <w:rsid w:val="00CB0664"/>
    <w:rsid w:val="00CB678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E3BD64"/>
  <w14:defaultImageDpi w14:val="300"/>
  <w15:docId w15:val="{6328DD6D-CFC5-41A6-BF38-82675D6A9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5</cp:revision>
  <cp:lastPrinted>2025-09-09T11:25:00Z</cp:lastPrinted>
  <dcterms:created xsi:type="dcterms:W3CDTF">2013-12-23T23:15:00Z</dcterms:created>
  <dcterms:modified xsi:type="dcterms:W3CDTF">2025-09-09T11:26:00Z</dcterms:modified>
  <cp:category/>
</cp:coreProperties>
</file>